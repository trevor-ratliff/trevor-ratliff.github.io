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0E64" w:rsidRPr="004C78D8" w:rsidRDefault="00A30E64" w:rsidP="004C78D8">
      <w:pPr>
        <w:spacing w:line="360" w:lineRule="auto"/>
        <w:rPr>
          <w:rFonts w:ascii="Arial" w:hAnsi="Arial" w:cs="Arial"/>
          <w:b/>
          <w:sz w:val="32"/>
          <w:szCs w:val="32"/>
        </w:rPr>
      </w:pPr>
      <w:r w:rsidRPr="004C78D8">
        <w:rPr>
          <w:rFonts w:ascii="Arial" w:hAnsi="Arial" w:cs="Arial"/>
          <w:b/>
          <w:sz w:val="32"/>
          <w:szCs w:val="32"/>
        </w:rPr>
        <w:t>Trevor Ratliff</w:t>
      </w:r>
    </w:p>
    <w:p w:rsidR="00A30E64" w:rsidRPr="004C78D8" w:rsidRDefault="004C78D8" w:rsidP="004C78D8">
      <w:pPr>
        <w:rPr>
          <w:rFonts w:ascii="Arial" w:hAnsi="Arial" w:cs="Arial"/>
          <w:sz w:val="20"/>
          <w:szCs w:val="20"/>
        </w:rPr>
      </w:pPr>
      <w:r w:rsidRPr="004C78D8">
        <w:rPr>
          <w:rFonts w:ascii="Arial" w:hAnsi="Arial" w:cs="Arial"/>
          <w:sz w:val="20"/>
          <w:szCs w:val="20"/>
        </w:rPr>
        <w:t>3201 Post Oak Ct</w:t>
      </w:r>
    </w:p>
    <w:p w:rsidR="00A30E64" w:rsidRPr="004C78D8" w:rsidRDefault="004C78D8" w:rsidP="004C78D8">
      <w:pPr>
        <w:rPr>
          <w:rFonts w:ascii="Arial" w:hAnsi="Arial" w:cs="Arial"/>
          <w:sz w:val="20"/>
          <w:szCs w:val="20"/>
        </w:rPr>
      </w:pPr>
      <w:r w:rsidRPr="004C78D8">
        <w:rPr>
          <w:rFonts w:ascii="Arial" w:hAnsi="Arial" w:cs="Arial"/>
          <w:sz w:val="20"/>
          <w:szCs w:val="20"/>
        </w:rPr>
        <w:t>Lexington, KY 40517</w:t>
      </w:r>
    </w:p>
    <w:p w:rsidR="004C78D8" w:rsidRPr="004C78D8" w:rsidRDefault="004C78D8" w:rsidP="004C78D8">
      <w:pPr>
        <w:spacing w:line="360" w:lineRule="auto"/>
        <w:rPr>
          <w:rFonts w:ascii="Arial" w:hAnsi="Arial" w:cs="Arial"/>
        </w:rPr>
      </w:pPr>
      <w:bookmarkStart w:id="0" w:name="_GoBack"/>
      <w:bookmarkEnd w:id="0"/>
    </w:p>
    <w:p w:rsidR="00A30E64" w:rsidRDefault="00A30E64" w:rsidP="004C78D8">
      <w:pPr>
        <w:spacing w:line="360" w:lineRule="auto"/>
        <w:rPr>
          <w:rFonts w:ascii="Arial" w:hAnsi="Arial" w:cs="Arial"/>
        </w:rPr>
      </w:pPr>
      <w:r w:rsidRPr="004C78D8">
        <w:rPr>
          <w:rFonts w:ascii="Arial" w:hAnsi="Arial" w:cs="Arial"/>
        </w:rPr>
        <w:t>Attention: Human Resources Department:</w:t>
      </w:r>
    </w:p>
    <w:p w:rsidR="006139EF" w:rsidRPr="004C78D8" w:rsidRDefault="006139EF" w:rsidP="004C78D8">
      <w:pPr>
        <w:spacing w:line="360" w:lineRule="auto"/>
        <w:rPr>
          <w:rFonts w:ascii="Arial" w:hAnsi="Arial" w:cs="Arial"/>
        </w:rPr>
      </w:pPr>
    </w:p>
    <w:p w:rsidR="006139EF" w:rsidRPr="006139EF" w:rsidRDefault="006139EF" w:rsidP="006139EF">
      <w:pPr>
        <w:spacing w:line="360" w:lineRule="auto"/>
        <w:rPr>
          <w:rFonts w:ascii="Arial" w:hAnsi="Arial" w:cs="Arial"/>
          <w:sz w:val="22"/>
          <w:szCs w:val="22"/>
        </w:rPr>
      </w:pPr>
      <w:r w:rsidRPr="006139EF">
        <w:rPr>
          <w:rFonts w:ascii="Arial" w:hAnsi="Arial" w:cs="Arial"/>
          <w:sz w:val="22"/>
          <w:szCs w:val="22"/>
        </w:rPr>
        <w:t xml:space="preserve">I've been a web developer since 2000, I've experienced working in </w:t>
      </w:r>
      <w:r w:rsidRPr="006139EF">
        <w:rPr>
          <w:rFonts w:ascii="Arial" w:hAnsi="Arial" w:cs="Arial"/>
          <w:sz w:val="22"/>
          <w:szCs w:val="22"/>
        </w:rPr>
        <w:t>several</w:t>
      </w:r>
      <w:r w:rsidRPr="006139EF">
        <w:rPr>
          <w:rFonts w:ascii="Arial" w:hAnsi="Arial" w:cs="Arial"/>
          <w:sz w:val="22"/>
          <w:szCs w:val="22"/>
        </w:rPr>
        <w:t xml:space="preserve"> different stacks during that time.  I have been an influential member to all the teams I've been on through my ability to see many possibilities and being able to help guide the team to the best </w:t>
      </w:r>
      <w:r w:rsidRPr="006139EF">
        <w:rPr>
          <w:rFonts w:ascii="Arial" w:hAnsi="Arial" w:cs="Arial"/>
          <w:sz w:val="22"/>
          <w:szCs w:val="22"/>
        </w:rPr>
        <w:t>course</w:t>
      </w:r>
      <w:r w:rsidRPr="006139EF">
        <w:rPr>
          <w:rFonts w:ascii="Arial" w:hAnsi="Arial" w:cs="Arial"/>
          <w:sz w:val="22"/>
          <w:szCs w:val="22"/>
        </w:rPr>
        <w:t xml:space="preserve"> of action.  Helping people do what they love to do better and easier is something I love doing.  I have tackled many </w:t>
      </w:r>
      <w:r w:rsidRPr="006139EF">
        <w:rPr>
          <w:rFonts w:ascii="Arial" w:hAnsi="Arial" w:cs="Arial"/>
          <w:sz w:val="22"/>
          <w:szCs w:val="22"/>
        </w:rPr>
        <w:t>large-scale</w:t>
      </w:r>
      <w:r w:rsidRPr="006139EF">
        <w:rPr>
          <w:rFonts w:ascii="Arial" w:hAnsi="Arial" w:cs="Arial"/>
          <w:sz w:val="22"/>
          <w:szCs w:val="22"/>
        </w:rPr>
        <w:t xml:space="preserve"> systems through my career such as an intranet suite that included time keeping, project management, purchase tracking, travel management and reimbursements and other modules.</w:t>
      </w:r>
    </w:p>
    <w:p w:rsidR="006139EF" w:rsidRPr="006139EF" w:rsidRDefault="006139EF" w:rsidP="006139EF">
      <w:pPr>
        <w:spacing w:line="360" w:lineRule="auto"/>
        <w:rPr>
          <w:rFonts w:ascii="Arial" w:hAnsi="Arial" w:cs="Arial"/>
          <w:sz w:val="22"/>
          <w:szCs w:val="22"/>
        </w:rPr>
      </w:pPr>
    </w:p>
    <w:p w:rsidR="006139EF" w:rsidRPr="006139EF" w:rsidRDefault="006139EF" w:rsidP="006139EF">
      <w:pPr>
        <w:spacing w:line="360" w:lineRule="auto"/>
        <w:rPr>
          <w:rFonts w:ascii="Arial" w:hAnsi="Arial" w:cs="Arial"/>
          <w:sz w:val="22"/>
          <w:szCs w:val="22"/>
        </w:rPr>
      </w:pPr>
      <w:r w:rsidRPr="006139EF">
        <w:rPr>
          <w:rFonts w:ascii="Arial" w:hAnsi="Arial" w:cs="Arial"/>
          <w:sz w:val="22"/>
          <w:szCs w:val="22"/>
        </w:rPr>
        <w:t>I would bring a broad range of skills to your company, including:</w:t>
      </w:r>
    </w:p>
    <w:p w:rsidR="006139EF" w:rsidRPr="006139EF" w:rsidRDefault="006139EF" w:rsidP="006139EF">
      <w:pPr>
        <w:spacing w:line="360" w:lineRule="auto"/>
        <w:rPr>
          <w:rFonts w:ascii="Arial" w:hAnsi="Arial" w:cs="Arial"/>
        </w:rPr>
      </w:pPr>
    </w:p>
    <w:p w:rsidR="006139EF" w:rsidRPr="006139EF" w:rsidRDefault="006139EF" w:rsidP="006139EF">
      <w:pPr>
        <w:pStyle w:val="ListParagraph"/>
        <w:numPr>
          <w:ilvl w:val="0"/>
          <w:numId w:val="13"/>
        </w:numPr>
        <w:spacing w:line="360" w:lineRule="auto"/>
        <w:rPr>
          <w:rFonts w:ascii="Arial" w:hAnsi="Arial" w:cs="Arial"/>
          <w:sz w:val="28"/>
          <w:szCs w:val="28"/>
        </w:rPr>
      </w:pPr>
      <w:r w:rsidRPr="006139EF">
        <w:rPr>
          <w:rFonts w:ascii="Arial" w:hAnsi="Arial" w:cs="Arial"/>
          <w:sz w:val="28"/>
          <w:szCs w:val="28"/>
        </w:rPr>
        <w:t xml:space="preserve">15 years of programming experience </w:t>
      </w:r>
      <w:r w:rsidRPr="006139EF">
        <w:rPr>
          <w:rFonts w:ascii="Arial" w:hAnsi="Arial" w:cs="Arial"/>
          <w:sz w:val="28"/>
          <w:szCs w:val="28"/>
        </w:rPr>
        <w:t>in</w:t>
      </w:r>
      <w:r>
        <w:rPr>
          <w:rFonts w:ascii="Arial" w:hAnsi="Arial" w:cs="Arial"/>
          <w:sz w:val="28"/>
          <w:szCs w:val="28"/>
        </w:rPr>
        <w:t xml:space="preserve"> </w:t>
      </w:r>
      <w:r w:rsidRPr="006139EF">
        <w:rPr>
          <w:rFonts w:ascii="Arial" w:hAnsi="Arial" w:cs="Arial"/>
          <w:sz w:val="28"/>
          <w:szCs w:val="28"/>
        </w:rPr>
        <w:t>.Net languages of ASP.Net, VB.Net and C# as well as C, C++, JavaScript, Python, Ruby, PHP, jQuery, AngularJS, ReactJS, Node.js</w:t>
      </w:r>
    </w:p>
    <w:p w:rsidR="006139EF" w:rsidRPr="006139EF" w:rsidRDefault="006139EF" w:rsidP="006139EF">
      <w:pPr>
        <w:pStyle w:val="ListParagraph"/>
        <w:numPr>
          <w:ilvl w:val="0"/>
          <w:numId w:val="13"/>
        </w:numPr>
        <w:spacing w:line="360" w:lineRule="auto"/>
        <w:rPr>
          <w:rFonts w:ascii="Arial" w:hAnsi="Arial" w:cs="Arial"/>
          <w:sz w:val="28"/>
          <w:szCs w:val="28"/>
        </w:rPr>
      </w:pPr>
      <w:r w:rsidRPr="006139EF">
        <w:rPr>
          <w:rFonts w:ascii="Arial" w:hAnsi="Arial" w:cs="Arial"/>
          <w:sz w:val="28"/>
          <w:szCs w:val="28"/>
        </w:rPr>
        <w:t xml:space="preserve">13 years of SQL databases (MS SQL Server, MySQL, SQLite, and Oracle) </w:t>
      </w:r>
      <w:r>
        <w:rPr>
          <w:rFonts w:ascii="Arial" w:hAnsi="Arial" w:cs="Arial"/>
          <w:sz w:val="28"/>
          <w:szCs w:val="28"/>
        </w:rPr>
        <w:t>and 1 year of graph database work (ArangoDB and OrientDB)</w:t>
      </w:r>
    </w:p>
    <w:p w:rsidR="006139EF" w:rsidRPr="006139EF" w:rsidRDefault="006139EF" w:rsidP="006139EF">
      <w:pPr>
        <w:pStyle w:val="ListParagraph"/>
        <w:numPr>
          <w:ilvl w:val="0"/>
          <w:numId w:val="13"/>
        </w:numPr>
        <w:spacing w:line="360" w:lineRule="auto"/>
        <w:rPr>
          <w:rFonts w:ascii="Arial" w:hAnsi="Arial" w:cs="Arial"/>
          <w:sz w:val="28"/>
          <w:szCs w:val="28"/>
        </w:rPr>
      </w:pPr>
      <w:r w:rsidRPr="006139EF">
        <w:rPr>
          <w:rFonts w:ascii="Arial" w:hAnsi="Arial" w:cs="Arial"/>
          <w:sz w:val="28"/>
          <w:szCs w:val="28"/>
        </w:rPr>
        <w:t>a knowledge that most programming languages are so similar in their capabilities, it's mostly syntax that's different.  Moving around between languages isn't that difficult when you can recognize the constructs and what they're doing.</w:t>
      </w:r>
    </w:p>
    <w:p w:rsidR="006139EF" w:rsidRPr="006139EF" w:rsidRDefault="006139EF" w:rsidP="006139EF">
      <w:pPr>
        <w:spacing w:line="360" w:lineRule="auto"/>
        <w:rPr>
          <w:rFonts w:ascii="Arial" w:hAnsi="Arial" w:cs="Arial"/>
        </w:rPr>
      </w:pPr>
    </w:p>
    <w:p w:rsidR="006139EF" w:rsidRPr="006139EF" w:rsidRDefault="006139EF" w:rsidP="006139EF">
      <w:pPr>
        <w:spacing w:line="360" w:lineRule="auto"/>
        <w:rPr>
          <w:rFonts w:ascii="Arial" w:hAnsi="Arial" w:cs="Arial"/>
          <w:sz w:val="22"/>
          <w:szCs w:val="22"/>
        </w:rPr>
      </w:pPr>
      <w:r w:rsidRPr="006139EF">
        <w:rPr>
          <w:rFonts w:ascii="Arial" w:hAnsi="Arial" w:cs="Arial"/>
          <w:sz w:val="22"/>
          <w:szCs w:val="22"/>
        </w:rPr>
        <w:t>I would welcome the opportunity to further discuss this position with you. If you have questions, or when you want to schedule an interview, please contact me by phone at 859-428-8760 (cell) or by e-mail at trevor.w.ratliff@gmail.com. I have enclosed my resume for your review, and I look forward to hearing from you.</w:t>
      </w:r>
    </w:p>
    <w:p w:rsidR="006139EF" w:rsidRPr="006139EF" w:rsidRDefault="006139EF" w:rsidP="006139EF">
      <w:pPr>
        <w:spacing w:line="360" w:lineRule="auto"/>
        <w:rPr>
          <w:rFonts w:ascii="Arial" w:hAnsi="Arial" w:cs="Arial"/>
          <w:sz w:val="22"/>
          <w:szCs w:val="22"/>
        </w:rPr>
      </w:pPr>
    </w:p>
    <w:p w:rsidR="006139EF" w:rsidRPr="006139EF" w:rsidRDefault="006139EF" w:rsidP="006139EF">
      <w:pPr>
        <w:spacing w:line="360" w:lineRule="auto"/>
        <w:rPr>
          <w:rFonts w:ascii="Arial" w:hAnsi="Arial" w:cs="Arial"/>
          <w:sz w:val="22"/>
          <w:szCs w:val="22"/>
        </w:rPr>
      </w:pPr>
      <w:r w:rsidRPr="006139EF">
        <w:rPr>
          <w:rFonts w:ascii="Arial" w:hAnsi="Arial" w:cs="Arial"/>
          <w:sz w:val="22"/>
          <w:szCs w:val="22"/>
        </w:rPr>
        <w:t>Sincerely,</w:t>
      </w:r>
    </w:p>
    <w:p w:rsidR="006139EF" w:rsidRPr="006139EF" w:rsidRDefault="006139EF" w:rsidP="006139EF">
      <w:pPr>
        <w:spacing w:line="360" w:lineRule="auto"/>
        <w:rPr>
          <w:rFonts w:ascii="Arial" w:hAnsi="Arial" w:cs="Arial"/>
          <w:sz w:val="22"/>
          <w:szCs w:val="22"/>
        </w:rPr>
      </w:pPr>
      <w:r w:rsidRPr="006139EF">
        <w:rPr>
          <w:rFonts w:ascii="Arial" w:hAnsi="Arial" w:cs="Arial"/>
          <w:sz w:val="22"/>
          <w:szCs w:val="22"/>
        </w:rPr>
        <w:t>Trevor Ratliff</w:t>
      </w:r>
    </w:p>
    <w:p w:rsidR="006139EF" w:rsidRPr="006139EF" w:rsidRDefault="006139EF" w:rsidP="006139EF">
      <w:pPr>
        <w:spacing w:line="360" w:lineRule="auto"/>
        <w:rPr>
          <w:rFonts w:ascii="Arial" w:hAnsi="Arial" w:cs="Arial"/>
          <w:sz w:val="22"/>
          <w:szCs w:val="22"/>
        </w:rPr>
      </w:pPr>
    </w:p>
    <w:p w:rsidR="00A30E64" w:rsidRPr="006139EF" w:rsidRDefault="006139EF" w:rsidP="006139EF">
      <w:pPr>
        <w:spacing w:line="360" w:lineRule="auto"/>
        <w:rPr>
          <w:rFonts w:ascii="Arial" w:hAnsi="Arial" w:cs="Arial"/>
          <w:sz w:val="22"/>
          <w:szCs w:val="22"/>
        </w:rPr>
      </w:pPr>
      <w:r w:rsidRPr="006139EF">
        <w:rPr>
          <w:rFonts w:ascii="Arial" w:hAnsi="Arial" w:cs="Arial"/>
          <w:sz w:val="22"/>
          <w:szCs w:val="22"/>
        </w:rPr>
        <w:t>https://github.com/trevor-ratliff</w:t>
      </w:r>
    </w:p>
    <w:sectPr w:rsidR="00A30E64" w:rsidRPr="006139EF" w:rsidSect="00CB6540">
      <w:headerReference w:type="default" r:id="rId7"/>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689B" w:rsidRDefault="004A689B">
      <w:r>
        <w:separator/>
      </w:r>
    </w:p>
  </w:endnote>
  <w:endnote w:type="continuationSeparator" w:id="0">
    <w:p w:rsidR="004A689B" w:rsidRDefault="004A6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689B" w:rsidRDefault="004A689B">
      <w:r>
        <w:separator/>
      </w:r>
    </w:p>
  </w:footnote>
  <w:footnote w:type="continuationSeparator" w:id="0">
    <w:p w:rsidR="004A689B" w:rsidRDefault="004A68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7D8D" w:rsidRPr="000B7DA8" w:rsidRDefault="00FD7D8D" w:rsidP="000B7DA8">
    <w:pPr>
      <w:pStyle w:val="Header"/>
    </w:pPr>
    <w:r w:rsidRPr="000B7DA8">
      <w:fldChar w:fldCharType="begin"/>
    </w:r>
    <w:r w:rsidRPr="000B7DA8">
      <w:instrText>MACROBUTTON DoFieldClick [Recipient Name]</w:instrText>
    </w:r>
    <w:r w:rsidRPr="000B7DA8">
      <w:fldChar w:fldCharType="end"/>
    </w:r>
    <w:r>
      <w:br/>
    </w:r>
    <w:r w:rsidRPr="000B7DA8">
      <w:fldChar w:fldCharType="begin"/>
    </w:r>
    <w:r w:rsidRPr="000B7DA8">
      <w:instrText>CREATEDATE  \@ "MMMM d, yyyy"  \* MERGEFORMAT</w:instrText>
    </w:r>
    <w:r w:rsidRPr="000B7DA8">
      <w:fldChar w:fldCharType="separate"/>
    </w:r>
    <w:r w:rsidR="00414704">
      <w:rPr>
        <w:noProof/>
      </w:rPr>
      <w:t>May 12, 2015</w:t>
    </w:r>
    <w:r w:rsidRPr="000B7DA8">
      <w:fldChar w:fldCharType="end"/>
    </w:r>
    <w:r>
      <w:br/>
      <w:t xml:space="preserve">Page </w:t>
    </w:r>
    <w:r w:rsidRPr="000B7DA8">
      <w:rPr>
        <w:rStyle w:val="PageNumber"/>
      </w:rPr>
      <w:fldChar w:fldCharType="begin"/>
    </w:r>
    <w:r w:rsidRPr="000B7DA8">
      <w:rPr>
        <w:rStyle w:val="PageNumber"/>
      </w:rPr>
      <w:instrText>PAGE</w:instrText>
    </w:r>
    <w:r w:rsidRPr="000B7DA8">
      <w:rPr>
        <w:rStyle w:val="PageNumber"/>
      </w:rPr>
      <w:fldChar w:fldCharType="separate"/>
    </w:r>
    <w:r w:rsidR="00CB6540">
      <w:rPr>
        <w:rStyle w:val="PageNumber"/>
        <w:noProof/>
      </w:rPr>
      <w:t>2</w:t>
    </w:r>
    <w:r w:rsidRPr="000B7DA8">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36E6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82858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05256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FF447D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E96A9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0E814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F5ACA3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510220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00489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D767A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C6B14E6"/>
    <w:multiLevelType w:val="hybridMultilevel"/>
    <w:tmpl w:val="D612E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CA7379"/>
    <w:multiLevelType w:val="hybridMultilevel"/>
    <w:tmpl w:val="59160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515318"/>
    <w:multiLevelType w:val="hybridMultilevel"/>
    <w:tmpl w:val="AF829F34"/>
    <w:lvl w:ilvl="0" w:tplc="27C6447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E64"/>
    <w:rsid w:val="000B7DA8"/>
    <w:rsid w:val="000F2F1D"/>
    <w:rsid w:val="0013733D"/>
    <w:rsid w:val="00165240"/>
    <w:rsid w:val="001B0EB0"/>
    <w:rsid w:val="001C39C4"/>
    <w:rsid w:val="001C3B37"/>
    <w:rsid w:val="001C5352"/>
    <w:rsid w:val="001D185A"/>
    <w:rsid w:val="00204EBD"/>
    <w:rsid w:val="0021430B"/>
    <w:rsid w:val="00255735"/>
    <w:rsid w:val="00267CC0"/>
    <w:rsid w:val="00272AE7"/>
    <w:rsid w:val="002932C2"/>
    <w:rsid w:val="002B198C"/>
    <w:rsid w:val="002F341B"/>
    <w:rsid w:val="00333A3F"/>
    <w:rsid w:val="00392737"/>
    <w:rsid w:val="00396C22"/>
    <w:rsid w:val="003A65CF"/>
    <w:rsid w:val="004029BF"/>
    <w:rsid w:val="00414704"/>
    <w:rsid w:val="0041482D"/>
    <w:rsid w:val="00422D2C"/>
    <w:rsid w:val="00452DEA"/>
    <w:rsid w:val="004A689B"/>
    <w:rsid w:val="004B5B67"/>
    <w:rsid w:val="004C78D8"/>
    <w:rsid w:val="004F53D5"/>
    <w:rsid w:val="00517A98"/>
    <w:rsid w:val="00530AAD"/>
    <w:rsid w:val="005549FB"/>
    <w:rsid w:val="00575B10"/>
    <w:rsid w:val="005B2344"/>
    <w:rsid w:val="005F297A"/>
    <w:rsid w:val="005F4F00"/>
    <w:rsid w:val="006139EF"/>
    <w:rsid w:val="0061751D"/>
    <w:rsid w:val="006308D8"/>
    <w:rsid w:val="00643A94"/>
    <w:rsid w:val="00650B2F"/>
    <w:rsid w:val="006F02C2"/>
    <w:rsid w:val="00704C0E"/>
    <w:rsid w:val="0073159A"/>
    <w:rsid w:val="007334AD"/>
    <w:rsid w:val="007347D7"/>
    <w:rsid w:val="00744147"/>
    <w:rsid w:val="00767097"/>
    <w:rsid w:val="007834BF"/>
    <w:rsid w:val="00786A4D"/>
    <w:rsid w:val="007C2960"/>
    <w:rsid w:val="007D03C5"/>
    <w:rsid w:val="007F303E"/>
    <w:rsid w:val="00852CDA"/>
    <w:rsid w:val="00876FF3"/>
    <w:rsid w:val="008C0A78"/>
    <w:rsid w:val="008D2942"/>
    <w:rsid w:val="008E656C"/>
    <w:rsid w:val="009321DF"/>
    <w:rsid w:val="00956F81"/>
    <w:rsid w:val="00981E11"/>
    <w:rsid w:val="009A462A"/>
    <w:rsid w:val="009B1461"/>
    <w:rsid w:val="009C00CC"/>
    <w:rsid w:val="009E1724"/>
    <w:rsid w:val="009F2F6E"/>
    <w:rsid w:val="009F34DD"/>
    <w:rsid w:val="00A30E64"/>
    <w:rsid w:val="00A46190"/>
    <w:rsid w:val="00A63FB1"/>
    <w:rsid w:val="00AA5DAF"/>
    <w:rsid w:val="00AE27A5"/>
    <w:rsid w:val="00B26817"/>
    <w:rsid w:val="00B34BB9"/>
    <w:rsid w:val="00B76823"/>
    <w:rsid w:val="00BD0BBB"/>
    <w:rsid w:val="00BF4401"/>
    <w:rsid w:val="00C833FF"/>
    <w:rsid w:val="00CB6540"/>
    <w:rsid w:val="00CC2ADC"/>
    <w:rsid w:val="00CE2C65"/>
    <w:rsid w:val="00CF13D7"/>
    <w:rsid w:val="00D1034C"/>
    <w:rsid w:val="00D12684"/>
    <w:rsid w:val="00D13BD4"/>
    <w:rsid w:val="00D26E44"/>
    <w:rsid w:val="00D27A70"/>
    <w:rsid w:val="00D3298A"/>
    <w:rsid w:val="00D61D3F"/>
    <w:rsid w:val="00D71B8F"/>
    <w:rsid w:val="00DD3FC0"/>
    <w:rsid w:val="00E645EC"/>
    <w:rsid w:val="00EA5EAF"/>
    <w:rsid w:val="00EF220C"/>
    <w:rsid w:val="00EF7F09"/>
    <w:rsid w:val="00F07C74"/>
    <w:rsid w:val="00F26FCE"/>
    <w:rsid w:val="00F920E1"/>
    <w:rsid w:val="00FD0588"/>
    <w:rsid w:val="00FD5F91"/>
    <w:rsid w:val="00FD7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9DF6F5"/>
  <w15:docId w15:val="{C1BEE308-7965-4887-AFE2-EC5605DF9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12684"/>
    <w:rPr>
      <w:sz w:val="24"/>
      <w:szCs w:val="24"/>
    </w:rPr>
  </w:style>
  <w:style w:type="paragraph" w:styleId="Heading1">
    <w:name w:val="heading 1"/>
    <w:basedOn w:val="Normal"/>
    <w:next w:val="Normal"/>
    <w:qFormat/>
    <w:rsid w:val="00D12684"/>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981E11"/>
  </w:style>
  <w:style w:type="paragraph" w:styleId="Date">
    <w:name w:val="Date"/>
    <w:basedOn w:val="Normal"/>
    <w:next w:val="Normal"/>
    <w:rsid w:val="00981E11"/>
    <w:pPr>
      <w:spacing w:after="480"/>
    </w:pPr>
  </w:style>
  <w:style w:type="paragraph" w:customStyle="1" w:styleId="RecipientAddress">
    <w:name w:val="Recipient Address"/>
    <w:basedOn w:val="Normal"/>
    <w:rsid w:val="00852CDA"/>
  </w:style>
  <w:style w:type="paragraph" w:styleId="Salutation">
    <w:name w:val="Salutation"/>
    <w:basedOn w:val="Normal"/>
    <w:next w:val="Normal"/>
    <w:rsid w:val="00852CDA"/>
    <w:pPr>
      <w:spacing w:before="480" w:after="240"/>
    </w:pPr>
  </w:style>
  <w:style w:type="paragraph" w:styleId="Closing">
    <w:name w:val="Closing"/>
    <w:basedOn w:val="Normal"/>
    <w:rsid w:val="00981E11"/>
    <w:pPr>
      <w:spacing w:after="960"/>
    </w:pPr>
  </w:style>
  <w:style w:type="paragraph" w:styleId="Signature">
    <w:name w:val="Signature"/>
    <w:basedOn w:val="Normal"/>
    <w:rsid w:val="00981E11"/>
  </w:style>
  <w:style w:type="paragraph" w:customStyle="1" w:styleId="ccEnclosure">
    <w:name w:val="cc:/Enclosure"/>
    <w:basedOn w:val="Normal"/>
    <w:rsid w:val="00CF13D7"/>
    <w:pPr>
      <w:tabs>
        <w:tab w:val="left" w:pos="1440"/>
      </w:tabs>
      <w:spacing w:before="240" w:after="240"/>
      <w:ind w:left="1440" w:hanging="1440"/>
    </w:pPr>
  </w:style>
  <w:style w:type="paragraph" w:styleId="BodyText">
    <w:name w:val="Body Text"/>
    <w:basedOn w:val="Normal"/>
    <w:rsid w:val="00D12684"/>
    <w:pPr>
      <w:spacing w:after="240"/>
    </w:pPr>
  </w:style>
  <w:style w:type="paragraph" w:styleId="BalloonText">
    <w:name w:val="Balloon Text"/>
    <w:basedOn w:val="Normal"/>
    <w:semiHidden/>
    <w:rsid w:val="007834BF"/>
    <w:rPr>
      <w:rFonts w:ascii="Tahoma" w:hAnsi="Tahoma" w:cs="Tahoma"/>
      <w:sz w:val="16"/>
      <w:szCs w:val="16"/>
    </w:rPr>
  </w:style>
  <w:style w:type="paragraph" w:styleId="Header">
    <w:name w:val="header"/>
    <w:basedOn w:val="Normal"/>
    <w:rsid w:val="000B7DA8"/>
    <w:pPr>
      <w:tabs>
        <w:tab w:val="center" w:pos="4320"/>
        <w:tab w:val="right" w:pos="8640"/>
      </w:tabs>
      <w:spacing w:after="480"/>
    </w:pPr>
  </w:style>
  <w:style w:type="paragraph" w:styleId="Footer">
    <w:name w:val="footer"/>
    <w:basedOn w:val="Normal"/>
    <w:rsid w:val="00CF13D7"/>
    <w:pPr>
      <w:tabs>
        <w:tab w:val="center" w:pos="4320"/>
        <w:tab w:val="right" w:pos="8640"/>
      </w:tabs>
    </w:pPr>
  </w:style>
  <w:style w:type="character" w:styleId="PageNumber">
    <w:name w:val="page number"/>
    <w:basedOn w:val="DefaultParagraphFont"/>
    <w:rsid w:val="000B7DA8"/>
  </w:style>
  <w:style w:type="character" w:styleId="Hyperlink">
    <w:name w:val="Hyperlink"/>
    <w:basedOn w:val="DefaultParagraphFont"/>
    <w:uiPriority w:val="99"/>
    <w:unhideWhenUsed/>
    <w:rsid w:val="00A30E64"/>
    <w:rPr>
      <w:color w:val="0000FF" w:themeColor="hyperlink"/>
      <w:u w:val="single"/>
    </w:rPr>
  </w:style>
  <w:style w:type="paragraph" w:styleId="ListParagraph">
    <w:name w:val="List Paragraph"/>
    <w:basedOn w:val="Normal"/>
    <w:uiPriority w:val="34"/>
    <w:qFormat/>
    <w:rsid w:val="006139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wra223\AppData\Roaming\Microsoft\Templates\Cover%20letter%20when%20you've%20had%20many%20job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Cover letter when you've had many jobs.dot</Template>
  <TotalTime>16</TotalTime>
  <Pages>1</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McGraw-Hill</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Ratliff, Trevor W</dc:creator>
  <cp:lastModifiedBy>Trevor Ratliff</cp:lastModifiedBy>
  <cp:revision>7</cp:revision>
  <cp:lastPrinted>2017-01-03T19:22:00Z</cp:lastPrinted>
  <dcterms:created xsi:type="dcterms:W3CDTF">2015-05-12T16:21:00Z</dcterms:created>
  <dcterms:modified xsi:type="dcterms:W3CDTF">2017-01-03T19:50:00Z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TC063692941033</vt:lpwstr>
  </property>
</Properties>
</file>